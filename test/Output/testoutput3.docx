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Here’s a final refined list combining the best free tools for LinkedIn &amp; Social Media SEO 🚀:  </w:t>
      </w:r>
    </w:p>
    <w:p>
      <w:pPr>
        <w:pStyle w:val="Heading2"/>
      </w:pPr>
      <w:r>
        <w:t>🔍 1. SEO Strategy &amp; Keyword Research (Free Tools)</w:t>
      </w:r>
    </w:p>
    <w:p>
      <w:r>
        <w:t>✅ Google Keyword Planner – Find high-ranking keywords.</w:t>
        <w:br/>
        <w:t>✅ AnswerThePublic – Discover common questions people ask.</w:t>
        <w:br/>
        <w:t>✅ Google Trends – Identify trending search terms.</w:t>
        <w:br/>
        <w:t>✅ Ubersuggest (Free Plan) – Keyword research &amp; competitor insights.</w:t>
        <w:br/>
        <w:t xml:space="preserve">✅ LinkedIn Search Suggestions – Use LinkedIn’s auto-suggestions to find keywords.  </w:t>
      </w:r>
    </w:p>
    <w:p>
      <w:r>
        <w:t xml:space="preserve">💡 Tip: Optimize your LinkedIn profile &amp; posts using relevant keywords &amp; hashtags to rank higher in search results.  </w:t>
      </w:r>
    </w:p>
    <w:p>
      <w:pPr>
        <w:pStyle w:val="Heading2"/>
      </w:pPr>
      <w:r>
        <w:t>📝 2. On-Page Optimization (Free Tools)</w:t>
      </w:r>
    </w:p>
    <w:p>
      <w:r>
        <w:t>✅ Google Search Console – Check how your LinkedIn content appears on Google.</w:t>
        <w:br/>
        <w:t>✅ Hemingway Editor / Grammarly (Free) – Improve readability &amp; SEO writing.</w:t>
        <w:br/>
        <w:t>✅ LinkedIn Hashtag Suggestions – Find trending LinkedIn hashtags.</w:t>
        <w:br/>
        <w:t xml:space="preserve">✅ Rank Math (Free for WordPress) – Optimize LinkedIn blog articles.  </w:t>
      </w:r>
    </w:p>
    <w:p>
      <w:r>
        <w:t xml:space="preserve">💡 Tip: Write SEO-friendly LinkedIn headlines &amp; structure posts with bullet points, numbers, and clear CTAs. </w:t>
      </w:r>
    </w:p>
    <w:p>
      <w:pPr>
        <w:pStyle w:val="Heading2"/>
      </w:pPr>
      <w:r>
        <w:t>⚙️ 3. Technical SEO &amp; Content Optimization (Free Tools)</w:t>
      </w:r>
    </w:p>
    <w:p>
      <w:r>
        <w:t>✅ Google PageSpeed Insights – Improve page loading speed (for linked blog posts).</w:t>
        <w:br/>
        <w:t>✅ Mobile-Friendly Test by Google – Ensure your LinkedIn articles are mobile-friendly.</w:t>
        <w:br/>
        <w:t xml:space="preserve">✅ Schema Markup Generator (Merkle) – Add structured data to LinkedIn articles.  </w:t>
      </w:r>
    </w:p>
    <w:p>
      <w:r>
        <w:t xml:space="preserve">💡 Tip: LinkedIn prioritizes engagement, so optimize post length, format, and visuals.  </w:t>
      </w:r>
    </w:p>
    <w:p>
      <w:pPr>
        <w:pStyle w:val="Heading2"/>
      </w:pPr>
      <w:r>
        <w:t>🔗 4. Off-Page SEO &amp; Link Building (Free Tools)</w:t>
      </w:r>
    </w:p>
    <w:p>
      <w:r>
        <w:t>✅ Ahrefs Free Backlink Checker – Check backlinks to your LinkedIn profile &amp; posts.</w:t>
        <w:br/>
        <w:t>✅ Moz Link Explorer (Free Version) – Analyze your domain authority &amp; backlinks.</w:t>
        <w:br/>
        <w:t>✅ Help a Reporter Out (HARO) – Get featured in high-authority websites for backlinks.</w:t>
        <w:br/>
        <w:t xml:space="preserve">✅ LinkedIn Groups &amp; Comments – Engage in niche groups to drive traffic.  </w:t>
      </w:r>
    </w:p>
    <w:p>
      <w:r>
        <w:t xml:space="preserve">💡 Tip: Share LinkedIn posts in relevant groups &amp; interact with high-profile accounts for visibility.  </w:t>
      </w:r>
    </w:p>
    <w:p>
      <w:pPr>
        <w:pStyle w:val="Heading2"/>
      </w:pPr>
      <w:r>
        <w:t>📊 5. Performance Tracking &amp; Analytics (Free Tools)</w:t>
      </w:r>
    </w:p>
    <w:p>
      <w:r>
        <w:t>✅ LinkedIn Analytics (Built-in &amp; Free) – Track impressions, clicks, and engagement.</w:t>
        <w:br/>
        <w:t>✅ Google Analytics 4 (GA4) – Measure LinkedIn referral traffic to your website.</w:t>
        <w:br/>
        <w:t>✅ Bitly (Free URL Shortener &amp; Tracker) – Monitor link performance in LinkedIn posts.</w:t>
        <w:br/>
        <w:t xml:space="preserve">✅ Facebook Business Suite – Social media insights for Instagram, Facebook &amp; LinkedIn.  </w:t>
      </w:r>
    </w:p>
    <w:p>
      <w:r>
        <w:t xml:space="preserve">💡 Tip: Identify your best-performing LinkedIn posts &amp; replicate what works.  </w:t>
      </w:r>
    </w:p>
    <w:p>
      <w:pPr>
        <w:pStyle w:val="Heading2"/>
      </w:pPr>
      <w:r>
        <w:t>📈 6. Trend &amp; Algorithm Monitoring (Free Tools)</w:t>
      </w:r>
    </w:p>
    <w:p>
      <w:r>
        <w:t>✅ Google Search Central Blog – Get updates on Google &amp; LinkedIn algorithm changes.</w:t>
        <w:br/>
        <w:t>✅ Search Engine Journal / Search Engine Land – Latest SEO &amp; social media news.</w:t>
        <w:br/>
        <w:t xml:space="preserve">✅ BuzzSumo (Limited Free Access) – Find trending LinkedIn content topics.  </w:t>
      </w:r>
    </w:p>
    <w:p>
      <w:r>
        <w:t xml:space="preserve">💡 Tip: Follow LinkedIn influencers &amp; SEO experts to stay updated.  </w:t>
      </w:r>
    </w:p>
    <w:p>
      <w:pPr>
        <w:pStyle w:val="Heading2"/>
      </w:pPr>
      <w:r>
        <w:t>📅 7. Social Media Scheduling &amp; Automation (Free Tools)</w:t>
      </w:r>
    </w:p>
    <w:p>
      <w:r>
        <w:t>✅ Buffer (Free for 3 Social Accounts) – Schedule LinkedIn posts in advance.</w:t>
        <w:br/>
        <w:t>✅ Hootsuite (Free Plan) – Manage &amp; schedule posts across platforms.</w:t>
        <w:br/>
        <w:t>✅ Pallyy (Free for 1 Social Account) – Plan &amp; automate social media content.</w:t>
        <w:br/>
        <w:t xml:space="preserve">✅ Canva Free – Create professional LinkedIn visuals.  </w:t>
      </w:r>
    </w:p>
    <w:p>
      <w:r>
        <w:t xml:space="preserve">💡 Tip: Schedule LinkedIn posts when your audience is most active for better engagement.  </w:t>
      </w:r>
    </w:p>
    <w:p>
      <w:pPr>
        <w:pStyle w:val="Heading2"/>
      </w:pPr>
      <w:r>
        <w:t>📌 Final Recommendations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Best Free Tool</w:t>
            </w:r>
          </w:p>
        </w:tc>
      </w:tr>
      <w:tr>
        <w:tc>
          <w:tcPr>
            <w:tcW w:type="dxa" w:w="4320"/>
          </w:tcPr>
          <w:p>
            <w:r>
              <w:t>Keyword Research</w:t>
            </w:r>
          </w:p>
        </w:tc>
        <w:tc>
          <w:tcPr>
            <w:tcW w:type="dxa" w:w="4320"/>
          </w:tcPr>
          <w:p>
            <w:r>
              <w:t>Google Keyword Planner, Ubersuggest, AnswerThePublic</w:t>
            </w:r>
          </w:p>
        </w:tc>
      </w:tr>
      <w:tr>
        <w:tc>
          <w:tcPr>
            <w:tcW w:type="dxa" w:w="4320"/>
          </w:tcPr>
          <w:p>
            <w:r>
              <w:t>On-Page SEO</w:t>
            </w:r>
          </w:p>
        </w:tc>
        <w:tc>
          <w:tcPr>
            <w:tcW w:type="dxa" w:w="4320"/>
          </w:tcPr>
          <w:p>
            <w:r>
              <w:t>Google Search Console, Grammarly, LinkedIn Hashtags</w:t>
            </w:r>
          </w:p>
        </w:tc>
      </w:tr>
      <w:tr>
        <w:tc>
          <w:tcPr>
            <w:tcW w:type="dxa" w:w="4320"/>
          </w:tcPr>
          <w:p>
            <w:r>
              <w:t>Technical SEO</w:t>
            </w:r>
          </w:p>
        </w:tc>
        <w:tc>
          <w:tcPr>
            <w:tcW w:type="dxa" w:w="4320"/>
          </w:tcPr>
          <w:p>
            <w:r>
              <w:t>Google PageSpeed Insights, Schema Markup</w:t>
            </w:r>
          </w:p>
        </w:tc>
      </w:tr>
      <w:tr>
        <w:tc>
          <w:tcPr>
            <w:tcW w:type="dxa" w:w="4320"/>
          </w:tcPr>
          <w:p>
            <w:r>
              <w:t>Backlink Building</w:t>
            </w:r>
          </w:p>
        </w:tc>
        <w:tc>
          <w:tcPr>
            <w:tcW w:type="dxa" w:w="4320"/>
          </w:tcPr>
          <w:p>
            <w:r>
              <w:t>Ahrefs Free, HARO, LinkedIn Groups</w:t>
            </w:r>
          </w:p>
        </w:tc>
      </w:tr>
      <w:tr>
        <w:tc>
          <w:tcPr>
            <w:tcW w:type="dxa" w:w="4320"/>
          </w:tcPr>
          <w:p>
            <w:r>
              <w:t>Performance Tracking</w:t>
            </w:r>
          </w:p>
        </w:tc>
        <w:tc>
          <w:tcPr>
            <w:tcW w:type="dxa" w:w="4320"/>
          </w:tcPr>
          <w:p>
            <w:r>
              <w:t>LinkedIn Analytics, Bitly, Google Analytics</w:t>
            </w:r>
          </w:p>
        </w:tc>
      </w:tr>
      <w:tr>
        <w:tc>
          <w:tcPr>
            <w:tcW w:type="dxa" w:w="4320"/>
          </w:tcPr>
          <w:p>
            <w:r>
              <w:t>Scheduling &amp; Automation</w:t>
            </w:r>
          </w:p>
        </w:tc>
        <w:tc>
          <w:tcPr>
            <w:tcW w:type="dxa" w:w="4320"/>
          </w:tcPr>
          <w:p>
            <w:r>
              <w:t>Buffer, Hootsuite, Pallyy</w:t>
            </w:r>
          </w:p>
        </w:tc>
      </w:tr>
      <w:tr>
        <w:tc>
          <w:tcPr>
            <w:tcW w:type="dxa" w:w="4320"/>
          </w:tcPr>
          <w:p>
            <w:r>
              <w:t>Trend Monitoring</w:t>
            </w:r>
          </w:p>
        </w:tc>
        <w:tc>
          <w:tcPr>
            <w:tcW w:type="dxa" w:w="4320"/>
          </w:tcPr>
          <w:p>
            <w:r>
              <w:t>Google Trends, BuzzSumo</w:t>
            </w:r>
          </w:p>
        </w:tc>
      </w:tr>
    </w:tbl>
    <w:p>
      <w:pPr>
        <w:pStyle w:val="Heading2"/>
      </w:pPr>
      <w:r>
        <w:t>🚀 Quick SEO Hacks for LinkedIn Optimization</w:t>
      </w:r>
    </w:p>
    <w:p>
      <w:r>
        <w:t>✅ Use keywords in your LinkedIn headline &amp; About section – Helps rank in LinkedIn search.</w:t>
        <w:br/>
        <w:t>✅ Post consistently (2–3x per week) – The LinkedIn algorithm favors active users.</w:t>
        <w:br/>
        <w:t>✅ Use 3–5 trending hashtags – More visibility, but avoid overstuffing.</w:t>
        <w:br/>
        <w:t>✅ Reply to comments within 30 minutes – Boosts post engagement &amp; reach.</w:t>
        <w:br/>
        <w:t xml:space="preserve">✅ Repurpose LinkedIn content – Share posts on Medium, Twitter, Quora, or Reddit for backlinks.  </w:t>
      </w:r>
    </w:p>
    <w:p>
      <w:r>
        <w:t>Would you like a step-by-step guide on implementing these tools &amp; strategies? 😊🚀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